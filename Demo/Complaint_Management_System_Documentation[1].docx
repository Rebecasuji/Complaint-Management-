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94F6" w14:textId="77777777" w:rsidR="00154AEF" w:rsidRDefault="00777F7B">
      <w:pPr>
        <w:pStyle w:val="Title"/>
      </w:pPr>
      <w:r>
        <w:t xml:space="preserve">Online </w:t>
      </w:r>
      <w:r w:rsidR="000D28E5">
        <w:t>Complaint Management System using MERN Stack</w:t>
      </w:r>
    </w:p>
    <w:p w14:paraId="134B9BE1" w14:textId="77777777" w:rsidR="00154AEF" w:rsidRDefault="000D28E5">
      <w:pPr>
        <w:pStyle w:val="Heading1"/>
      </w:pPr>
      <w:r>
        <w:t>1. Introduction</w:t>
      </w:r>
    </w:p>
    <w:p w14:paraId="56A7B99D" w14:textId="77777777" w:rsidR="00154AEF" w:rsidRDefault="000D28E5">
      <w:r>
        <w:t>Project Title:</w:t>
      </w:r>
      <w:r w:rsidR="00777F7B">
        <w:t xml:space="preserve"> Online </w:t>
      </w:r>
      <w:r>
        <w:t>Complaint Management System</w:t>
      </w:r>
      <w:r w:rsidR="00777F7B">
        <w:t xml:space="preserve"> using </w:t>
      </w:r>
      <w:proofErr w:type="spellStart"/>
      <w:r w:rsidR="00777F7B">
        <w:t>mern</w:t>
      </w:r>
      <w:proofErr w:type="spellEnd"/>
      <w:r w:rsidR="00777F7B">
        <w:t xml:space="preserve"> stack</w:t>
      </w:r>
    </w:p>
    <w:p w14:paraId="7B88A2AF" w14:textId="77777777" w:rsidR="00777F7B" w:rsidRPr="00777F7B" w:rsidRDefault="00777F7B">
      <w:pPr>
        <w:rPr>
          <w:b/>
          <w:bCs/>
        </w:rPr>
      </w:pPr>
      <w:r w:rsidRPr="00777F7B">
        <w:rPr>
          <w:b/>
          <w:bCs/>
        </w:rPr>
        <w:t>TEAM MEMBERS</w:t>
      </w:r>
      <w:r>
        <w:rPr>
          <w:b/>
          <w:bCs/>
        </w:rPr>
        <w:t>:</w:t>
      </w:r>
    </w:p>
    <w:p w14:paraId="43D60DEF" w14:textId="77777777" w:rsidR="00154AEF" w:rsidRDefault="00777F7B" w:rsidP="00777F7B">
      <w:pPr>
        <w:pStyle w:val="ListParagraph"/>
        <w:numPr>
          <w:ilvl w:val="0"/>
          <w:numId w:val="10"/>
        </w:numPr>
      </w:pPr>
      <w:proofErr w:type="spellStart"/>
      <w:r>
        <w:t>Surekha.S</w:t>
      </w:r>
      <w:proofErr w:type="spellEnd"/>
    </w:p>
    <w:p w14:paraId="05E15522" w14:textId="77777777" w:rsidR="00777F7B" w:rsidRDefault="00777F7B" w:rsidP="00777F7B">
      <w:pPr>
        <w:pStyle w:val="ListParagraph"/>
        <w:numPr>
          <w:ilvl w:val="0"/>
          <w:numId w:val="10"/>
        </w:numPr>
      </w:pPr>
      <w:proofErr w:type="spellStart"/>
      <w:r>
        <w:t>Rebecasuji.A</w:t>
      </w:r>
      <w:proofErr w:type="spellEnd"/>
    </w:p>
    <w:p w14:paraId="308B9B85" w14:textId="77777777" w:rsidR="00777F7B" w:rsidRDefault="00777F7B" w:rsidP="00777F7B">
      <w:pPr>
        <w:pStyle w:val="ListParagraph"/>
        <w:numPr>
          <w:ilvl w:val="0"/>
          <w:numId w:val="10"/>
        </w:numPr>
      </w:pPr>
      <w:r>
        <w:t>Abirami</w:t>
      </w:r>
    </w:p>
    <w:p w14:paraId="76DA108F" w14:textId="77777777" w:rsidR="00777F7B" w:rsidRDefault="00777F7B" w:rsidP="00777F7B">
      <w:pPr>
        <w:pStyle w:val="ListParagraph"/>
        <w:numPr>
          <w:ilvl w:val="0"/>
          <w:numId w:val="10"/>
        </w:numPr>
      </w:pPr>
      <w:r>
        <w:t>Vaishanavi M.R</w:t>
      </w:r>
    </w:p>
    <w:p w14:paraId="26BA3696" w14:textId="77777777" w:rsidR="00154AEF" w:rsidRDefault="000D28E5">
      <w:pPr>
        <w:pStyle w:val="Heading1"/>
      </w:pPr>
      <w:r>
        <w:t>2</w:t>
      </w:r>
      <w:r>
        <w:t>. Project Overview</w:t>
      </w:r>
    </w:p>
    <w:p w14:paraId="50CCDD0D" w14:textId="77777777" w:rsidR="00154AEF" w:rsidRDefault="000D28E5">
      <w:r>
        <w:t>Purpose:</w:t>
      </w:r>
    </w:p>
    <w:p w14:paraId="5E491D47" w14:textId="77777777" w:rsidR="00154AEF" w:rsidRDefault="000D28E5">
      <w:r>
        <w:t xml:space="preserve">The Complaint Management System is designed to streamline the process of </w:t>
      </w:r>
      <w:r>
        <w:t>lodging, tracking, and managing customer complaints. It ensures that issues are addressed in a timely and efficient manner, improving overall customer satisfaction.</w:t>
      </w:r>
    </w:p>
    <w:p w14:paraId="35F519AA" w14:textId="77777777" w:rsidR="00154AEF" w:rsidRDefault="000D28E5">
      <w:r>
        <w:t>Features:</w:t>
      </w:r>
    </w:p>
    <w:p w14:paraId="16E665AD" w14:textId="77777777" w:rsidR="00154AEF" w:rsidRDefault="000D28E5">
      <w:r>
        <w:t>- User-friendly interface for submitting complaints</w:t>
      </w:r>
      <w:r>
        <w:br/>
        <w:t>- Role-based access for admins and users</w:t>
      </w:r>
      <w:r>
        <w:br/>
        <w:t>- Real-time status updates on complaint resolution</w:t>
      </w:r>
      <w:r>
        <w:br/>
        <w:t>- Secure authentication and authorization</w:t>
      </w:r>
      <w:r>
        <w:br/>
        <w:t>- Dashboard for admin analytics and reporting</w:t>
      </w:r>
    </w:p>
    <w:p w14:paraId="1FD76C4D" w14:textId="77777777" w:rsidR="00154AEF" w:rsidRDefault="000D28E5">
      <w:pPr>
        <w:pStyle w:val="Heading1"/>
      </w:pPr>
      <w:r>
        <w:t>3. Architecture</w:t>
      </w:r>
    </w:p>
    <w:p w14:paraId="26628045" w14:textId="77777777" w:rsidR="00154AEF" w:rsidRDefault="000D28E5">
      <w:r>
        <w:t>Frontend:</w:t>
      </w:r>
    </w:p>
    <w:p w14:paraId="2BDF96AF" w14:textId="77777777" w:rsidR="00154AEF" w:rsidRDefault="000D28E5">
      <w:r>
        <w:t>The frontend is built using React.js, offering a responsive and intuitive user interface.</w:t>
      </w:r>
    </w:p>
    <w:p w14:paraId="3BA47338" w14:textId="77777777" w:rsidR="00154AEF" w:rsidRDefault="000D28E5">
      <w:r>
        <w:t>Backend:</w:t>
      </w:r>
    </w:p>
    <w:p w14:paraId="2EE4F54D" w14:textId="77777777" w:rsidR="00154AEF" w:rsidRDefault="000D28E5">
      <w:r>
        <w:t>The backend is powered by Node.js and Express.js, handling business logic, API endpoints, and user authentication.</w:t>
      </w:r>
    </w:p>
    <w:p w14:paraId="20A3492A" w14:textId="77777777" w:rsidR="00154AEF" w:rsidRDefault="000D28E5">
      <w:r>
        <w:t>Database:</w:t>
      </w:r>
    </w:p>
    <w:p w14:paraId="333AA0F5" w14:textId="77777777" w:rsidR="00154AEF" w:rsidRDefault="000D28E5">
      <w:r>
        <w:lastRenderedPageBreak/>
        <w:t>MongoDB is used for data storage, providing a flexible schema to handle various complaint details.</w:t>
      </w:r>
    </w:p>
    <w:p w14:paraId="6B3DA288" w14:textId="77777777" w:rsidR="00154AEF" w:rsidRDefault="000D28E5">
      <w:pPr>
        <w:pStyle w:val="Heading1"/>
      </w:pPr>
      <w:r>
        <w:t>4. Setup Instructions</w:t>
      </w:r>
    </w:p>
    <w:p w14:paraId="369118D8" w14:textId="77777777" w:rsidR="00154AEF" w:rsidRDefault="000D28E5">
      <w:r>
        <w:t>Prerequisites:</w:t>
      </w:r>
    </w:p>
    <w:p w14:paraId="7772DD6C" w14:textId="77777777" w:rsidR="00154AEF" w:rsidRDefault="000D28E5">
      <w:r>
        <w:t>- Node.js</w:t>
      </w:r>
      <w:r>
        <w:br/>
        <w:t>- MongoDB</w:t>
      </w:r>
      <w:r>
        <w:br/>
        <w:t>- npm or yarn</w:t>
      </w:r>
    </w:p>
    <w:p w14:paraId="0CA578F7" w14:textId="77777777" w:rsidR="00154AEF" w:rsidRDefault="000D28E5">
      <w:r>
        <w:t>Installation:</w:t>
      </w:r>
    </w:p>
    <w:p w14:paraId="431E519B" w14:textId="77777777" w:rsidR="00154AEF" w:rsidRDefault="000D28E5">
      <w:r>
        <w:t>1. Clone the repository.</w:t>
      </w:r>
      <w:r>
        <w:br/>
        <w:t>2. Navigate to the project directory.</w:t>
      </w:r>
      <w:r>
        <w:br/>
        <w:t>3. Run `npm install` in both `client` and `server` folders.</w:t>
      </w:r>
      <w:r>
        <w:br/>
        <w:t>4. Set up environment variables for MongoDB URI, JWT Secret, etc.</w:t>
      </w:r>
      <w:r>
        <w:br/>
        <w:t>5. Start the application using `npm start` for both client and server.</w:t>
      </w:r>
    </w:p>
    <w:p w14:paraId="7D2D71C9" w14:textId="77777777" w:rsidR="00154AEF" w:rsidRDefault="000D28E5">
      <w:pPr>
        <w:pStyle w:val="Heading1"/>
      </w:pPr>
      <w:r>
        <w:t>5. Folder Structure</w:t>
      </w:r>
    </w:p>
    <w:p w14:paraId="53731AFD" w14:textId="77777777" w:rsidR="00154AEF" w:rsidRDefault="000D28E5">
      <w:r>
        <w:t>Client:</w:t>
      </w:r>
    </w:p>
    <w:p w14:paraId="01DF3634" w14:textId="77777777" w:rsidR="00154AEF" w:rsidRDefault="000D28E5">
      <w:r>
        <w:t>- src/components</w:t>
      </w:r>
      <w:r>
        <w:br/>
        <w:t>- src/pages</w:t>
      </w:r>
      <w:r>
        <w:br/>
        <w:t>- src/context</w:t>
      </w:r>
      <w:r>
        <w:br/>
        <w:t>- src/services</w:t>
      </w:r>
    </w:p>
    <w:p w14:paraId="6B2F17A5" w14:textId="77777777" w:rsidR="00154AEF" w:rsidRDefault="000D28E5">
      <w:r>
        <w:t>Server:</w:t>
      </w:r>
    </w:p>
    <w:p w14:paraId="08AAFBF9" w14:textId="77777777" w:rsidR="00154AEF" w:rsidRDefault="000D28E5">
      <w:r>
        <w:t>- routes</w:t>
      </w:r>
      <w:r>
        <w:br/>
        <w:t>- controllers</w:t>
      </w:r>
      <w:r>
        <w:br/>
        <w:t>- models</w:t>
      </w:r>
      <w:r>
        <w:br/>
        <w:t>- middleware</w:t>
      </w:r>
      <w:r>
        <w:br/>
        <w:t>- config</w:t>
      </w:r>
    </w:p>
    <w:p w14:paraId="22914092" w14:textId="77777777" w:rsidR="00154AEF" w:rsidRDefault="000D28E5">
      <w:pPr>
        <w:pStyle w:val="Heading1"/>
      </w:pPr>
      <w:r>
        <w:t>6. Running the Application</w:t>
      </w:r>
    </w:p>
    <w:p w14:paraId="3966F4F6" w14:textId="77777777" w:rsidR="00154AEF" w:rsidRDefault="00777F7B">
      <w:r>
        <w:t>Client</w:t>
      </w:r>
      <w:r w:rsidR="000D28E5">
        <w:t>:</w:t>
      </w:r>
    </w:p>
    <w:p w14:paraId="3DD045A1" w14:textId="77777777" w:rsidR="00154AEF" w:rsidRDefault="000D28E5">
      <w:r>
        <w:t>Navigate to the `client` directory and run `npm start`.</w:t>
      </w:r>
    </w:p>
    <w:p w14:paraId="7A0BF72B" w14:textId="77777777" w:rsidR="00154AEF" w:rsidRDefault="00777F7B">
      <w:r>
        <w:t>Server</w:t>
      </w:r>
      <w:r w:rsidR="000D28E5">
        <w:t>:</w:t>
      </w:r>
    </w:p>
    <w:p w14:paraId="381629FA" w14:textId="77777777" w:rsidR="00154AEF" w:rsidRDefault="000D28E5">
      <w:r>
        <w:t>Navigate to the `server` directory and run `n</w:t>
      </w:r>
      <w:r w:rsidR="00777F7B">
        <w:t xml:space="preserve">ode server </w:t>
      </w:r>
      <w:proofErr w:type="spellStart"/>
      <w:r w:rsidR="00777F7B">
        <w:t>js’</w:t>
      </w:r>
      <w:proofErr w:type="spellEnd"/>
    </w:p>
    <w:p w14:paraId="45553150" w14:textId="77777777" w:rsidR="00154AEF" w:rsidRDefault="000D28E5">
      <w:pPr>
        <w:pStyle w:val="Heading1"/>
      </w:pPr>
      <w:r>
        <w:lastRenderedPageBreak/>
        <w:t>7. API Documentation</w:t>
      </w:r>
    </w:p>
    <w:p w14:paraId="7051AD91" w14:textId="77777777" w:rsidR="00154AEF" w:rsidRDefault="000D28E5">
      <w:r>
        <w:t>GET /api/complaints - Retrieve all complaints</w:t>
      </w:r>
      <w:r>
        <w:br/>
        <w:t>POST /api/complaints - Submit a new complaint</w:t>
      </w:r>
      <w:r>
        <w:br/>
        <w:t xml:space="preserve">GET </w:t>
      </w:r>
      <w:r>
        <w:t>/api/complaints/:id - Get complaint by ID</w:t>
      </w:r>
      <w:r>
        <w:br/>
        <w:t>PUT /api/complaints/:id - Update complaint status</w:t>
      </w:r>
      <w:r>
        <w:br/>
        <w:t>DELETE /api/complaints/:id - Delete complaint</w:t>
      </w:r>
    </w:p>
    <w:p w14:paraId="087C75E9" w14:textId="77777777" w:rsidR="00154AEF" w:rsidRDefault="000D28E5">
      <w:pPr>
        <w:pStyle w:val="Heading1"/>
      </w:pPr>
      <w:r>
        <w:t>8. Authentication</w:t>
      </w:r>
    </w:p>
    <w:p w14:paraId="29C42438" w14:textId="77777777" w:rsidR="00154AEF" w:rsidRDefault="000D28E5">
      <w:r>
        <w:t>The system uses JWT (JSON Web Tokens) for secure authentication. Admin and User roles are defined, enabling access control.</w:t>
      </w:r>
    </w:p>
    <w:p w14:paraId="64AE3123" w14:textId="77777777" w:rsidR="00154AEF" w:rsidRDefault="000D28E5">
      <w:pPr>
        <w:pStyle w:val="Heading1"/>
      </w:pPr>
      <w:r>
        <w:t>9. User Interface</w:t>
      </w:r>
    </w:p>
    <w:p w14:paraId="099FFFC8" w14:textId="77777777" w:rsidR="00154AEF" w:rsidRDefault="000D28E5">
      <w:r>
        <w:t>Screenshots or demo links will showcase the complaint submission form, admin dashboard, and analytics view.</w:t>
      </w:r>
    </w:p>
    <w:p w14:paraId="5A245CFE" w14:textId="77777777" w:rsidR="00154AEF" w:rsidRDefault="000D28E5">
      <w:pPr>
        <w:pStyle w:val="Heading1"/>
      </w:pPr>
      <w:r>
        <w:t>10. Testing</w:t>
      </w:r>
    </w:p>
    <w:p w14:paraId="40106519" w14:textId="77777777" w:rsidR="00154AEF" w:rsidRDefault="000D28E5">
      <w:r>
        <w:t>Testing Strategy:</w:t>
      </w:r>
    </w:p>
    <w:p w14:paraId="50034E57" w14:textId="77777777" w:rsidR="00154AEF" w:rsidRDefault="000D28E5">
      <w:r>
        <w:t>- Unit testing with Jest</w:t>
      </w:r>
      <w:r>
        <w:br/>
        <w:t>- API testing using Postman</w:t>
      </w:r>
      <w:r>
        <w:br/>
        <w:t>- Integration testing to ensure system modules work together</w:t>
      </w:r>
    </w:p>
    <w:p w14:paraId="29E14CC7" w14:textId="77777777" w:rsidR="00154AEF" w:rsidRDefault="000D28E5">
      <w:pPr>
        <w:pStyle w:val="Heading1"/>
      </w:pPr>
      <w:r>
        <w:t>11. Screenshots or Demo</w:t>
      </w:r>
    </w:p>
    <w:p w14:paraId="434B3AB8" w14:textId="77777777" w:rsidR="00154AEF" w:rsidRDefault="000D28E5">
      <w:r>
        <w:t>Provide screenshots of key functionalities or a demo video link.</w:t>
      </w:r>
    </w:p>
    <w:p w14:paraId="3818892C" w14:textId="77777777" w:rsidR="00154AEF" w:rsidRDefault="000D28E5">
      <w:pPr>
        <w:pStyle w:val="Heading1"/>
      </w:pPr>
      <w:r>
        <w:t>12. Known Issues</w:t>
      </w:r>
    </w:p>
    <w:p w14:paraId="20533F25" w14:textId="77777777" w:rsidR="00154AEF" w:rsidRDefault="000D28E5">
      <w:r>
        <w:t>No known issues at this point. Continuous testing and debugging are ongoing.</w:t>
      </w:r>
    </w:p>
    <w:p w14:paraId="34AA1FF8" w14:textId="77777777" w:rsidR="00154AEF" w:rsidRDefault="000D28E5">
      <w:pPr>
        <w:pStyle w:val="Heading1"/>
      </w:pPr>
      <w:r>
        <w:t>13. Future Enhancements</w:t>
      </w:r>
    </w:p>
    <w:p w14:paraId="7D994967" w14:textId="77777777" w:rsidR="00154AEF" w:rsidRDefault="000D28E5">
      <w:r>
        <w:t>- Integration with third-party CRM systems</w:t>
      </w:r>
      <w:r>
        <w:br/>
        <w:t>- AI-based sentiment analysis for complaint categorization</w:t>
      </w:r>
      <w:r>
        <w:br/>
        <w:t>- Mobile app version for Android and iOS</w:t>
      </w:r>
      <w:r>
        <w:br/>
        <w:t>- Enhanced analytics using data visualization tools</w:t>
      </w:r>
    </w:p>
    <w:sectPr w:rsidR="00154A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3084352"/>
    <w:multiLevelType w:val="hybridMultilevel"/>
    <w:tmpl w:val="EA46F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75398">
    <w:abstractNumId w:val="8"/>
  </w:num>
  <w:num w:numId="2" w16cid:durableId="827406337">
    <w:abstractNumId w:val="6"/>
  </w:num>
  <w:num w:numId="3" w16cid:durableId="2141608373">
    <w:abstractNumId w:val="5"/>
  </w:num>
  <w:num w:numId="4" w16cid:durableId="1228685280">
    <w:abstractNumId w:val="4"/>
  </w:num>
  <w:num w:numId="5" w16cid:durableId="630526374">
    <w:abstractNumId w:val="7"/>
  </w:num>
  <w:num w:numId="6" w16cid:durableId="802040719">
    <w:abstractNumId w:val="3"/>
  </w:num>
  <w:num w:numId="7" w16cid:durableId="1706444714">
    <w:abstractNumId w:val="2"/>
  </w:num>
  <w:num w:numId="8" w16cid:durableId="1574046385">
    <w:abstractNumId w:val="1"/>
  </w:num>
  <w:num w:numId="9" w16cid:durableId="440152452">
    <w:abstractNumId w:val="0"/>
  </w:num>
  <w:num w:numId="10" w16cid:durableId="254948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4AEF"/>
    <w:rsid w:val="0029639D"/>
    <w:rsid w:val="00326F90"/>
    <w:rsid w:val="00777F7B"/>
    <w:rsid w:val="008B6E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D1D855"/>
  <w14:defaultImageDpi w14:val="300"/>
  <w15:docId w15:val="{C47688E4-1322-4CDD-9F4C-F08C5497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2360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Rebeca suji</cp:lastModifiedBy>
  <cp:revision>2</cp:revision>
  <dcterms:created xsi:type="dcterms:W3CDTF">2024-11-14T15:14:00Z</dcterms:created>
  <dcterms:modified xsi:type="dcterms:W3CDTF">2024-11-14T15:14:00Z</dcterms:modified>
  <cp:category/>
</cp:coreProperties>
</file>